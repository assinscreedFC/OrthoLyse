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Poppins" w:hAnsi="Poppins"/>
          <w:b/>
          <w:color w:val="000000"/>
          <w:sz w:val="48"/>
        </w:rPr>
        <w:t>rapport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  <w:trHeight w:val="600" w:hRule="atLeast"/>
        </w:trPr>
        <w:tc>
          <w:tcPr>
            <w:tcW w:type="dxa" w:w="4320"/>
            <w:vAlign w:val="center"/>
          </w:tcPr>
          <w:p>
            <w:r>
              <w:rPr>
                <w:rFonts w:ascii="Poppins" w:hAnsi="Poppins"/>
                <w:b/>
                <w:sz w:val="28"/>
              </w:rPr>
              <w:t>Date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Poppins" w:hAnsi="Poppins"/>
                <w:sz w:val="28"/>
              </w:rPr>
              <w:t>18/04/2025</w:t>
            </w:r>
          </w:p>
        </w:tc>
      </w:tr>
      <w:tr>
        <w:trPr>
          <w:trHeight w:val="600" w:hRule="atLeast"/>
          <w:trHeight w:val="600" w:hRule="atLeast"/>
        </w:trPr>
        <w:tc>
          <w:tcPr>
            <w:tcW w:type="dxa" w:w="4320"/>
            <w:vAlign w:val="center"/>
          </w:tcPr>
          <w:p>
            <w:r>
              <w:rPr>
                <w:rFonts w:ascii="Poppins" w:hAnsi="Poppins"/>
                <w:b/>
                <w:sz w:val="28"/>
              </w:rPr>
              <w:t>Heure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Poppins" w:hAnsi="Poppins"/>
                <w:sz w:val="28"/>
              </w:rPr>
              <w:t>13:18</w:t>
            </w:r>
          </w:p>
        </w:tc>
      </w:tr>
      <w:tr>
        <w:trPr>
          <w:trHeight w:val="600" w:hRule="atLeast"/>
          <w:trHeight w:val="600" w:hRule="atLeast"/>
        </w:trPr>
        <w:tc>
          <w:tcPr>
            <w:tcW w:type="dxa" w:w="4320"/>
            <w:vAlign w:val="center"/>
          </w:tcPr>
          <w:p>
            <w:r>
              <w:rPr>
                <w:rFonts w:ascii="Poppins" w:hAnsi="Poppins"/>
                <w:b/>
                <w:sz w:val="28"/>
              </w:rPr>
              <w:t>nom utilisateur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Poppins" w:hAnsi="Poppins"/>
                <w:sz w:val="28"/>
              </w:rPr>
              <w:t>Alice</w:t>
            </w:r>
          </w:p>
        </w:tc>
      </w:tr>
      <w:tr>
        <w:trPr>
          <w:trHeight w:val="600" w:hRule="atLeast"/>
          <w:trHeight w:val="600" w:hRule="atLeast"/>
        </w:trPr>
        <w:tc>
          <w:tcPr>
            <w:tcW w:type="dxa" w:w="4320"/>
            <w:vAlign w:val="center"/>
          </w:tcPr>
          <w:p>
            <w:r>
              <w:rPr>
                <w:rFonts w:ascii="Poppins" w:hAnsi="Poppins"/>
                <w:b/>
                <w:sz w:val="28"/>
              </w:rPr>
              <w:t>âge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Poppins" w:hAnsi="Poppins"/>
                <w:sz w:val="28"/>
              </w:rPr>
              <w:t>25</w:t>
            </w:r>
          </w:p>
        </w:tc>
      </w:tr>
      <w:tr>
        <w:trPr>
          <w:trHeight w:val="600" w:hRule="atLeast"/>
          <w:trHeight w:val="600" w:hRule="atLeast"/>
        </w:trPr>
        <w:tc>
          <w:tcPr>
            <w:tcW w:type="dxa" w:w="4320"/>
            <w:vAlign w:val="center"/>
          </w:tcPr>
          <w:p>
            <w:r>
              <w:rPr>
                <w:rFonts w:ascii="Poppins" w:hAnsi="Poppins"/>
                <w:b/>
                <w:sz w:val="28"/>
              </w:rPr>
              <w:t>profession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Poppins" w:hAnsi="Poppins"/>
                <w:sz w:val="28"/>
              </w:rPr>
              <w:t>Développeuse</w:t>
            </w:r>
          </w:p>
        </w:tc>
      </w:tr>
      <w:tr>
        <w:trPr>
          <w:trHeight w:val="600" w:hRule="atLeast"/>
          <w:trHeight w:val="600" w:hRule="atLeast"/>
        </w:trPr>
        <w:tc>
          <w:tcPr>
            <w:tcW w:type="dxa" w:w="4320"/>
            <w:vAlign w:val="center"/>
          </w:tcPr>
          <w:p>
            <w:r>
              <w:rPr>
                <w:rFonts w:ascii="Poppins" w:hAnsi="Poppins"/>
                <w:b/>
                <w:sz w:val="28"/>
              </w:rPr>
              <w:t>ville residence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Poppins" w:hAnsi="Poppins"/>
                <w:sz w:val="28"/>
              </w:rPr>
              <w:t>Paris</w:t>
            </w:r>
          </w:p>
        </w:tc>
      </w:tr>
    </w:tbl>
    <w:p/>
    <w:p>
      <w:r>
        <w:rPr>
          <w:rFonts w:ascii="Poppins" w:hAnsi="Poppins"/>
          <w:b/>
          <w:sz w:val="40"/>
        </w:rPr>
        <w:t>Texte de la transcription</w:t>
      </w:r>
    </w:p>
    <w:p>
      <w:pPr>
        <w:jc w:val="left"/>
      </w:pPr>
      <w:r>
        <w:rPr>
          <w:rFonts w:ascii="Poppins" w:hAnsi="Poppins"/>
          <w:sz w:val="24"/>
        </w:rPr>
        <w:t>Exemple de texte.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